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1F8B2" w14:textId="77777777" w:rsidR="002225CC" w:rsidRDefault="00000000">
      <w:pPr>
        <w:pStyle w:val="Title"/>
      </w:pPr>
      <w:r>
        <w:t xml:space="preserve">🧠 </w:t>
      </w:r>
      <w:r w:rsidRPr="00FF41A6">
        <w:rPr>
          <w:sz w:val="44"/>
          <w:szCs w:val="44"/>
        </w:rPr>
        <w:t>Simple RAG Pipeline using Azure &amp; .NET</w:t>
      </w:r>
    </w:p>
    <w:p w14:paraId="236EB954" w14:textId="77777777" w:rsidR="002225CC" w:rsidRDefault="00000000">
      <w:r>
        <w:t>This workshop walks through how to build a simple Retrieval-Augmented Generation (RAG) pipeline using:</w:t>
      </w:r>
    </w:p>
    <w:p w14:paraId="0E3EDEFD" w14:textId="77777777" w:rsidR="00E55E54" w:rsidRDefault="00000000" w:rsidP="00E55E54">
      <w:pPr>
        <w:pStyle w:val="ListParagraph"/>
        <w:numPr>
          <w:ilvl w:val="0"/>
          <w:numId w:val="10"/>
        </w:numPr>
      </w:pPr>
      <w:r>
        <w:t>Azure Blob Storage</w:t>
      </w:r>
    </w:p>
    <w:p w14:paraId="117B06DA" w14:textId="77777777" w:rsidR="00E55E54" w:rsidRDefault="00000000" w:rsidP="00E55E54">
      <w:pPr>
        <w:pStyle w:val="ListParagraph"/>
        <w:numPr>
          <w:ilvl w:val="0"/>
          <w:numId w:val="10"/>
        </w:numPr>
      </w:pPr>
      <w:r>
        <w:t>Azure AI Search (Cognitive Search)</w:t>
      </w:r>
    </w:p>
    <w:p w14:paraId="3331CA03" w14:textId="77777777" w:rsidR="00E55E54" w:rsidRDefault="00000000" w:rsidP="00E55E54">
      <w:pPr>
        <w:pStyle w:val="ListParagraph"/>
        <w:numPr>
          <w:ilvl w:val="0"/>
          <w:numId w:val="10"/>
        </w:numPr>
      </w:pPr>
      <w:r>
        <w:t>Azure OpenAI (GPT-4)</w:t>
      </w:r>
    </w:p>
    <w:p w14:paraId="7CF6CB1C" w14:textId="7B136C61" w:rsidR="002225CC" w:rsidRDefault="00000000" w:rsidP="00E55E54">
      <w:pPr>
        <w:pStyle w:val="ListParagraph"/>
        <w:numPr>
          <w:ilvl w:val="0"/>
          <w:numId w:val="10"/>
        </w:numPr>
      </w:pPr>
      <w:r>
        <w:t>.NET 6 Console App or API</w:t>
      </w:r>
    </w:p>
    <w:p w14:paraId="22DAFEF0" w14:textId="77777777" w:rsidR="002225CC" w:rsidRDefault="00000000">
      <w:pPr>
        <w:pStyle w:val="Heading1"/>
      </w:pPr>
      <w:r>
        <w:rPr>
          <w:rFonts w:ascii="Segoe UI Emoji" w:hAnsi="Segoe UI Emoji" w:cs="Segoe UI Emoji"/>
        </w:rPr>
        <w:t>🔧</w:t>
      </w:r>
      <w:r>
        <w:t xml:space="preserve"> What You'll Build</w:t>
      </w:r>
    </w:p>
    <w:p w14:paraId="7494D526" w14:textId="77777777" w:rsidR="00E55E54" w:rsidRDefault="00000000" w:rsidP="00E55E54">
      <w:pPr>
        <w:pStyle w:val="ListParagraph"/>
        <w:numPr>
          <w:ilvl w:val="0"/>
          <w:numId w:val="11"/>
        </w:numPr>
      </w:pPr>
      <w:r>
        <w:t>Upload documents to Azure Blob</w:t>
      </w:r>
    </w:p>
    <w:p w14:paraId="1B65B90F" w14:textId="77777777" w:rsidR="00E55E54" w:rsidRDefault="00000000" w:rsidP="00E55E54">
      <w:pPr>
        <w:pStyle w:val="ListParagraph"/>
        <w:numPr>
          <w:ilvl w:val="0"/>
          <w:numId w:val="11"/>
        </w:numPr>
      </w:pPr>
      <w:r>
        <w:t>Index them using Azure Cognitive Search</w:t>
      </w:r>
    </w:p>
    <w:p w14:paraId="6D2AE1DD" w14:textId="77777777" w:rsidR="00E55E54" w:rsidRDefault="00000000" w:rsidP="00E55E54">
      <w:pPr>
        <w:pStyle w:val="ListParagraph"/>
        <w:numPr>
          <w:ilvl w:val="0"/>
          <w:numId w:val="11"/>
        </w:numPr>
      </w:pPr>
      <w:r>
        <w:t>Retrieve relevant chunks via .NET</w:t>
      </w:r>
    </w:p>
    <w:p w14:paraId="37E943DD" w14:textId="6943E812" w:rsidR="002225CC" w:rsidRDefault="00000000" w:rsidP="00E55E54">
      <w:pPr>
        <w:pStyle w:val="ListParagraph"/>
        <w:numPr>
          <w:ilvl w:val="0"/>
          <w:numId w:val="11"/>
        </w:numPr>
      </w:pPr>
      <w:r>
        <w:t>Pass them to Azure OpenAI for a GPT-4 generated response</w:t>
      </w:r>
    </w:p>
    <w:p w14:paraId="0ADD38F3" w14:textId="77777777" w:rsidR="002225CC" w:rsidRDefault="00000000">
      <w:pPr>
        <w:pStyle w:val="Heading1"/>
      </w:pPr>
      <w:r>
        <w:rPr>
          <w:rFonts w:ascii="Segoe UI Emoji" w:hAnsi="Segoe UI Emoji" w:cs="Segoe UI Emoji"/>
        </w:rPr>
        <w:t>📦</w:t>
      </w:r>
      <w:r>
        <w:t xml:space="preserve"> Prerequisites &amp; Requirements</w:t>
      </w:r>
    </w:p>
    <w:p w14:paraId="63DE7693" w14:textId="77777777" w:rsidR="002225CC" w:rsidRDefault="00000000">
      <w:pPr>
        <w:pStyle w:val="Heading2"/>
      </w:pPr>
      <w:r>
        <w:t>🔧 Development Environment</w:t>
      </w:r>
    </w:p>
    <w:p w14:paraId="7A7408B4" w14:textId="77777777" w:rsidR="00E55E54" w:rsidRDefault="00000000" w:rsidP="00E55E54">
      <w:pPr>
        <w:pStyle w:val="ListParagraph"/>
        <w:numPr>
          <w:ilvl w:val="0"/>
          <w:numId w:val="12"/>
        </w:numPr>
      </w:pPr>
      <w:r>
        <w:t>.NET 9 SDK</w:t>
      </w:r>
    </w:p>
    <w:p w14:paraId="6BD3E8A5" w14:textId="77777777" w:rsidR="00E55E54" w:rsidRDefault="00000000" w:rsidP="00E55E54">
      <w:pPr>
        <w:pStyle w:val="ListParagraph"/>
        <w:numPr>
          <w:ilvl w:val="0"/>
          <w:numId w:val="12"/>
        </w:numPr>
      </w:pPr>
      <w:r>
        <w:t>Visual Studio Code or Visual Studio 2022</w:t>
      </w:r>
    </w:p>
    <w:p w14:paraId="3726CC38" w14:textId="77777777" w:rsidR="00E55E54" w:rsidRDefault="00000000" w:rsidP="00E55E54">
      <w:pPr>
        <w:pStyle w:val="ListParagraph"/>
        <w:numPr>
          <w:ilvl w:val="0"/>
          <w:numId w:val="12"/>
        </w:numPr>
      </w:pPr>
      <w:r>
        <w:t>PowerShell 7+</w:t>
      </w:r>
    </w:p>
    <w:p w14:paraId="23DC5953" w14:textId="673A0035" w:rsidR="002225CC" w:rsidRDefault="00000000" w:rsidP="00E55E54">
      <w:pPr>
        <w:pStyle w:val="ListParagraph"/>
        <w:numPr>
          <w:ilvl w:val="0"/>
          <w:numId w:val="12"/>
        </w:numPr>
      </w:pPr>
      <w:r>
        <w:t>Git</w:t>
      </w:r>
    </w:p>
    <w:p w14:paraId="575B94A6" w14:textId="77777777" w:rsidR="002225CC" w:rsidRDefault="00000000">
      <w:pPr>
        <w:pStyle w:val="Heading2"/>
      </w:pPr>
      <w:r>
        <w:rPr>
          <w:rFonts w:ascii="Segoe UI Emoji" w:hAnsi="Segoe UI Emoji" w:cs="Segoe UI Emoji"/>
        </w:rPr>
        <w:t>☁️</w:t>
      </w:r>
      <w:r>
        <w:t xml:space="preserve"> Azure Requirements</w:t>
      </w:r>
    </w:p>
    <w:p w14:paraId="119C5F07" w14:textId="77777777" w:rsidR="00E55E54" w:rsidRDefault="00000000" w:rsidP="00E55E54">
      <w:pPr>
        <w:pStyle w:val="ListParagraph"/>
        <w:numPr>
          <w:ilvl w:val="0"/>
          <w:numId w:val="13"/>
        </w:numPr>
      </w:pPr>
      <w:r>
        <w:t>Azure Subscription with permissions</w:t>
      </w:r>
    </w:p>
    <w:p w14:paraId="787CC36E" w14:textId="77777777" w:rsidR="00E55E54" w:rsidRDefault="00000000" w:rsidP="00E55E54">
      <w:pPr>
        <w:pStyle w:val="ListParagraph"/>
        <w:numPr>
          <w:ilvl w:val="0"/>
          <w:numId w:val="13"/>
        </w:numPr>
      </w:pPr>
      <w:r>
        <w:t>Azure CLI</w:t>
      </w:r>
    </w:p>
    <w:p w14:paraId="0F966460" w14:textId="77777777" w:rsidR="00E55E54" w:rsidRDefault="00000000" w:rsidP="00E55E54">
      <w:pPr>
        <w:pStyle w:val="ListParagraph"/>
        <w:numPr>
          <w:ilvl w:val="0"/>
          <w:numId w:val="13"/>
        </w:numPr>
      </w:pPr>
      <w:r>
        <w:t>Azure OpenAI Service Access</w:t>
      </w:r>
    </w:p>
    <w:p w14:paraId="5D0002A8" w14:textId="77777777" w:rsidR="00E55E54" w:rsidRDefault="00E55E54" w:rsidP="00E55E54">
      <w:pPr>
        <w:pStyle w:val="ListParagraph"/>
        <w:numPr>
          <w:ilvl w:val="0"/>
          <w:numId w:val="13"/>
        </w:numPr>
      </w:pPr>
      <w:r>
        <w:t>A</w:t>
      </w:r>
      <w:r w:rsidR="00000000">
        <w:t>zure Cognitive Search service availability</w:t>
      </w:r>
    </w:p>
    <w:p w14:paraId="7BBB06F4" w14:textId="0BA1E5F8" w:rsidR="002225CC" w:rsidRDefault="00000000" w:rsidP="00E55E54">
      <w:pPr>
        <w:pStyle w:val="ListParagraph"/>
        <w:numPr>
          <w:ilvl w:val="0"/>
          <w:numId w:val="13"/>
        </w:numPr>
      </w:pPr>
      <w:r>
        <w:t>Azure Blob Storage service availability</w:t>
      </w:r>
    </w:p>
    <w:p w14:paraId="5106AA03" w14:textId="77777777" w:rsidR="002225CC" w:rsidRDefault="00000000">
      <w:pPr>
        <w:pStyle w:val="Heading2"/>
      </w:pPr>
      <w:r>
        <w:rPr>
          <w:rFonts w:ascii="Segoe UI Emoji" w:hAnsi="Segoe UI Emoji" w:cs="Segoe UI Emoji"/>
        </w:rPr>
        <w:t>🔑</w:t>
      </w:r>
      <w:r>
        <w:t xml:space="preserve"> Required Azure Services &amp; Permissions</w:t>
      </w:r>
    </w:p>
    <w:p w14:paraId="21AF2D42" w14:textId="77777777" w:rsidR="00E55E54" w:rsidRDefault="00000000" w:rsidP="00E55E54">
      <w:pPr>
        <w:pStyle w:val="ListParagraph"/>
        <w:numPr>
          <w:ilvl w:val="0"/>
          <w:numId w:val="14"/>
        </w:numPr>
      </w:pPr>
      <w:r>
        <w:t>Azure OpenAI Service with GPT-4 or GPT-4o deployment</w:t>
      </w:r>
    </w:p>
    <w:p w14:paraId="66E71A3E" w14:textId="77777777" w:rsidR="00E55E54" w:rsidRDefault="00000000" w:rsidP="00E55E54">
      <w:pPr>
        <w:pStyle w:val="ListParagraph"/>
        <w:numPr>
          <w:ilvl w:val="0"/>
          <w:numId w:val="14"/>
        </w:numPr>
      </w:pPr>
      <w:r>
        <w:t>Azure Cognitive Search (Basic tier or higher)</w:t>
      </w:r>
    </w:p>
    <w:p w14:paraId="05B25B06" w14:textId="77777777" w:rsidR="00E55E54" w:rsidRDefault="00000000" w:rsidP="00E55E54">
      <w:pPr>
        <w:pStyle w:val="ListParagraph"/>
        <w:numPr>
          <w:ilvl w:val="0"/>
          <w:numId w:val="14"/>
        </w:numPr>
      </w:pPr>
      <w:r>
        <w:t>Azure Blob Storage (Standard LRS or higher)</w:t>
      </w:r>
    </w:p>
    <w:p w14:paraId="554174AA" w14:textId="13FA5598" w:rsidR="002225CC" w:rsidRDefault="00000000" w:rsidP="00E55E54">
      <w:pPr>
        <w:pStyle w:val="ListParagraph"/>
        <w:numPr>
          <w:ilvl w:val="0"/>
          <w:numId w:val="14"/>
        </w:numPr>
      </w:pPr>
      <w:r>
        <w:t>Contributor access to Resource Groups</w:t>
      </w:r>
    </w:p>
    <w:p w14:paraId="4B257280" w14:textId="77777777" w:rsidR="002225CC" w:rsidRDefault="00000000">
      <w:pPr>
        <w:pStyle w:val="Heading1"/>
      </w:pPr>
      <w:r>
        <w:rPr>
          <w:rFonts w:ascii="Segoe UI Emoji" w:hAnsi="Segoe UI Emoji" w:cs="Segoe UI Emoji"/>
        </w:rPr>
        <w:lastRenderedPageBreak/>
        <w:t>💻</w:t>
      </w:r>
      <w:r>
        <w:t xml:space="preserve"> Local Setup &amp; Steps</w:t>
      </w:r>
    </w:p>
    <w:p w14:paraId="3BA3F081" w14:textId="77777777" w:rsidR="00E55E54" w:rsidRDefault="00000000" w:rsidP="00E55E54">
      <w:pPr>
        <w:pStyle w:val="ListParagraph"/>
        <w:numPr>
          <w:ilvl w:val="0"/>
          <w:numId w:val="15"/>
        </w:numPr>
      </w:pPr>
      <w:r>
        <w:t xml:space="preserve">Clone the repo and navigate to </w:t>
      </w:r>
      <w:proofErr w:type="gramStart"/>
      <w:r>
        <w:t>project</w:t>
      </w:r>
      <w:proofErr w:type="gramEnd"/>
      <w:r>
        <w:t xml:space="preserve"> folder</w:t>
      </w:r>
    </w:p>
    <w:p w14:paraId="1F334B22" w14:textId="77777777" w:rsidR="00E55E54" w:rsidRDefault="00000000" w:rsidP="00E55E54">
      <w:pPr>
        <w:pStyle w:val="ListParagraph"/>
        <w:numPr>
          <w:ilvl w:val="0"/>
          <w:numId w:val="15"/>
        </w:numPr>
      </w:pPr>
      <w:r>
        <w:t>Verify .NET installation with `dotnet --version`</w:t>
      </w:r>
    </w:p>
    <w:p w14:paraId="3F4E148A" w14:textId="77777777" w:rsidR="00E55E54" w:rsidRDefault="00000000" w:rsidP="00E55E54">
      <w:pPr>
        <w:pStyle w:val="ListParagraph"/>
        <w:numPr>
          <w:ilvl w:val="0"/>
          <w:numId w:val="15"/>
        </w:numPr>
      </w:pPr>
      <w:r>
        <w:t>Run provisioning script from `azure-setup/`</w:t>
      </w:r>
    </w:p>
    <w:p w14:paraId="61F32C76" w14:textId="7AEBB365" w:rsidR="002225CC" w:rsidRDefault="00000000" w:rsidP="00E55E54">
      <w:pPr>
        <w:pStyle w:val="ListParagraph"/>
        <w:numPr>
          <w:ilvl w:val="0"/>
          <w:numId w:val="15"/>
        </w:numPr>
      </w:pPr>
      <w:r>
        <w:t>Run `dotnet run` from `</w:t>
      </w:r>
      <w:proofErr w:type="spellStart"/>
      <w:r>
        <w:t>src</w:t>
      </w:r>
      <w:proofErr w:type="spellEnd"/>
      <w:r>
        <w:t>/</w:t>
      </w:r>
      <w:proofErr w:type="spellStart"/>
      <w:r>
        <w:t>RagApi</w:t>
      </w:r>
      <w:proofErr w:type="spellEnd"/>
      <w:r>
        <w:t>`</w:t>
      </w:r>
    </w:p>
    <w:p w14:paraId="48FD8DD9" w14:textId="77777777" w:rsidR="002225CC" w:rsidRDefault="00000000">
      <w:pPr>
        <w:pStyle w:val="Heading1"/>
      </w:pPr>
      <w:r>
        <w:rPr>
          <w:rFonts w:ascii="Segoe UI Emoji" w:hAnsi="Segoe UI Emoji" w:cs="Segoe UI Emoji"/>
        </w:rPr>
        <w:t>🔐</w:t>
      </w:r>
      <w:r>
        <w:t xml:space="preserve"> .env File Template</w:t>
      </w:r>
    </w:p>
    <w:p w14:paraId="423795A6" w14:textId="359E5F94" w:rsidR="002225CC" w:rsidRDefault="00000000">
      <w:r>
        <w:br/>
        <w:t>AZURE_OPENAI_API_KEY=your-openai-api-key</w:t>
      </w:r>
      <w:r>
        <w:br/>
        <w:t>AZURE_OPENAI_ENDPOINT=https://</w:t>
      </w:r>
      <w:r w:rsidR="00E55E54" w:rsidRPr="00E55E54">
        <w:rPr>
          <w:b/>
          <w:bCs/>
        </w:rPr>
        <w:t>[</w:t>
      </w:r>
      <w:r w:rsidRPr="00E55E54">
        <w:rPr>
          <w:b/>
          <w:bCs/>
        </w:rPr>
        <w:t>your-region</w:t>
      </w:r>
      <w:r w:rsidR="00E55E54" w:rsidRPr="00E55E54">
        <w:rPr>
          <w:b/>
          <w:bCs/>
        </w:rPr>
        <w:t>]</w:t>
      </w:r>
      <w:r w:rsidRPr="00E55E54">
        <w:rPr>
          <w:b/>
          <w:bCs/>
        </w:rPr>
        <w:t>.</w:t>
      </w:r>
      <w:r>
        <w:t>api.cognitive.microsoft.com/</w:t>
      </w:r>
      <w:r>
        <w:br/>
        <w:t>AZURE_OPENAI_DEPLOYMENT=gpt-4o</w:t>
      </w:r>
      <w:r>
        <w:br/>
        <w:t>AZURE_OPENAI_API_VERSION=2025-01-01-preview</w:t>
      </w:r>
      <w:r>
        <w:br/>
      </w:r>
      <w:r>
        <w:br/>
        <w:t>AZURE_SEARCH_SERVICE_NAME=your-search-service-name</w:t>
      </w:r>
      <w:r>
        <w:br/>
        <w:t>AZURE_SEARCH_API_KEY=your-search-api-key</w:t>
      </w:r>
      <w:r>
        <w:br/>
        <w:t>AZURE_SEARCH_INDEX_NAME=rag-index</w:t>
      </w:r>
      <w:r>
        <w:br/>
        <w:t>AZURE_SEARCH_API_VERSION=2023-07-01-Preview</w:t>
      </w:r>
      <w:r>
        <w:br/>
      </w:r>
      <w:r>
        <w:br/>
        <w:t>AZURE_STORAGE_ACCOUNT_NAME=your-storage-account-name</w:t>
      </w:r>
      <w:r>
        <w:br/>
        <w:t>AZURE_STORAGE_ACCOUNT_KEY=your-storage-account-key</w:t>
      </w:r>
      <w:r>
        <w:br/>
        <w:t>AZURE_STORAGE_CONTAINER_NAME=documents</w:t>
      </w:r>
      <w:r>
        <w:br/>
      </w:r>
      <w:r>
        <w:br/>
        <w:t>AZURE_REGION=eastus</w:t>
      </w:r>
      <w:r>
        <w:br/>
        <w:t>AZURE_TENANT_ID=your-tenant-id</w:t>
      </w:r>
      <w:r>
        <w:br/>
        <w:t>AZURE_SUBSCRIPTION_ID=your-subscription-id</w:t>
      </w:r>
      <w:r>
        <w:br/>
      </w:r>
    </w:p>
    <w:p w14:paraId="6974D6A5" w14:textId="0F5EB465" w:rsidR="002225CC" w:rsidRDefault="00000000">
      <w:pPr>
        <w:pStyle w:val="Heading1"/>
      </w:pPr>
      <w:r>
        <w:t xml:space="preserve">🚀 </w:t>
      </w:r>
      <w:r w:rsidR="00E55E54">
        <w:t>QuickStart</w:t>
      </w:r>
      <w:r>
        <w:t xml:space="preserve"> Commands</w:t>
      </w:r>
    </w:p>
    <w:p w14:paraId="63D03379" w14:textId="77777777" w:rsidR="00E55E54" w:rsidRPr="00E55E54" w:rsidRDefault="00E55E54" w:rsidP="00E55E54">
      <w:pPr>
        <w:pStyle w:val="NoSpacing"/>
      </w:pPr>
    </w:p>
    <w:p w14:paraId="425B73DF" w14:textId="77777777" w:rsidR="002225CC" w:rsidRDefault="00000000">
      <w:r>
        <w:t>Provision Azure Resources:</w:t>
      </w:r>
    </w:p>
    <w:p w14:paraId="49791C7C" w14:textId="77777777" w:rsidR="002225CC" w:rsidRDefault="00000000">
      <w:pPr>
        <w:pStyle w:val="IntenseQuote"/>
      </w:pPr>
      <w:r>
        <w:t>cd azure-setup</w:t>
      </w:r>
      <w:r>
        <w:br/>
        <w:t>./create-resources.ps1</w:t>
      </w:r>
    </w:p>
    <w:p w14:paraId="46469F28" w14:textId="77777777" w:rsidR="002225CC" w:rsidRDefault="00000000">
      <w:r>
        <w:t>Run the API:</w:t>
      </w:r>
    </w:p>
    <w:p w14:paraId="1E54A0C4" w14:textId="77777777" w:rsidR="002225CC" w:rsidRDefault="00000000">
      <w:pPr>
        <w:pStyle w:val="IntenseQuote"/>
      </w:pPr>
      <w:r>
        <w:t>cd src/RagApi</w:t>
      </w:r>
      <w:r>
        <w:br/>
        <w:t>dotnet restore</w:t>
      </w:r>
      <w:r>
        <w:br/>
        <w:t>dotnet build</w:t>
      </w:r>
      <w:r>
        <w:br/>
        <w:t>dotnet run</w:t>
      </w:r>
    </w:p>
    <w:p w14:paraId="2FA853E0" w14:textId="77777777" w:rsidR="002225CC" w:rsidRDefault="00000000">
      <w:pPr>
        <w:pStyle w:val="Heading1"/>
      </w:pPr>
      <w:r>
        <w:lastRenderedPageBreak/>
        <w:t>✅ Test the API</w:t>
      </w:r>
    </w:p>
    <w:p w14:paraId="67D408E6" w14:textId="74649A8B" w:rsidR="00E55E54" w:rsidRDefault="00000000" w:rsidP="00E55E54">
      <w:pPr>
        <w:pStyle w:val="ListParagraph"/>
        <w:numPr>
          <w:ilvl w:val="0"/>
          <w:numId w:val="18"/>
        </w:numPr>
      </w:pPr>
      <w:r>
        <w:t xml:space="preserve">Use Swagger UI at </w:t>
      </w:r>
      <w:hyperlink r:id="rId8" w:history="1">
        <w:r w:rsidR="00E55E54" w:rsidRPr="007B681E">
          <w:rPr>
            <w:rStyle w:val="Hyperlink"/>
          </w:rPr>
          <w:t>http://localhost:5000/swagger</w:t>
        </w:r>
      </w:hyperlink>
    </w:p>
    <w:p w14:paraId="77FA0B0D" w14:textId="6C21CD76" w:rsidR="002225CC" w:rsidRDefault="00000000" w:rsidP="00E55E54">
      <w:pPr>
        <w:pStyle w:val="ListParagraph"/>
        <w:numPr>
          <w:ilvl w:val="0"/>
          <w:numId w:val="18"/>
        </w:numPr>
      </w:pPr>
      <w:r>
        <w:t>Use curl or the console app to send test queries</w:t>
      </w:r>
    </w:p>
    <w:p w14:paraId="4E86F2D3" w14:textId="77777777" w:rsidR="002225CC" w:rsidRDefault="00000000">
      <w:pPr>
        <w:pStyle w:val="Heading1"/>
      </w:pPr>
      <w:r>
        <w:rPr>
          <w:rFonts w:ascii="Segoe UI Emoji" w:hAnsi="Segoe UI Emoji" w:cs="Segoe UI Emoji"/>
        </w:rPr>
        <w:t>🧪</w:t>
      </w:r>
      <w:r>
        <w:t xml:space="preserve"> Troubleshooting</w:t>
      </w:r>
    </w:p>
    <w:p w14:paraId="05F2506B" w14:textId="77777777" w:rsidR="00E55E54" w:rsidRDefault="00000000" w:rsidP="00E55E54">
      <w:pPr>
        <w:pStyle w:val="ListParagraph"/>
        <w:numPr>
          <w:ilvl w:val="0"/>
          <w:numId w:val="16"/>
        </w:numPr>
      </w:pPr>
      <w:r>
        <w:t>Ensure .env file exists and has valid keys</w:t>
      </w:r>
    </w:p>
    <w:p w14:paraId="20347606" w14:textId="77777777" w:rsidR="00E55E54" w:rsidRDefault="00000000" w:rsidP="00E55E54">
      <w:pPr>
        <w:pStyle w:val="ListParagraph"/>
        <w:numPr>
          <w:ilvl w:val="0"/>
          <w:numId w:val="16"/>
        </w:numPr>
      </w:pPr>
      <w:r>
        <w:t>Verify Azure services are deployed correctly</w:t>
      </w:r>
    </w:p>
    <w:p w14:paraId="6402498D" w14:textId="126AA479" w:rsidR="002225CC" w:rsidRDefault="00000000" w:rsidP="00E55E54">
      <w:pPr>
        <w:pStyle w:val="ListParagraph"/>
        <w:numPr>
          <w:ilvl w:val="0"/>
          <w:numId w:val="16"/>
        </w:numPr>
      </w:pPr>
      <w:r>
        <w:t>Check port availability or change with `--urls`</w:t>
      </w:r>
    </w:p>
    <w:p w14:paraId="46CC94D1" w14:textId="77777777" w:rsidR="002225CC" w:rsidRDefault="00000000">
      <w:pPr>
        <w:pStyle w:val="Heading1"/>
      </w:pPr>
      <w:r>
        <w:rPr>
          <w:rFonts w:ascii="Segoe UI Emoji" w:hAnsi="Segoe UI Emoji" w:cs="Segoe UI Emoji"/>
        </w:rPr>
        <w:t>📋</w:t>
      </w:r>
      <w:r>
        <w:t xml:space="preserve"> Checklist</w:t>
      </w:r>
    </w:p>
    <w:p w14:paraId="392672DF" w14:textId="77777777" w:rsidR="00E55E54" w:rsidRDefault="00000000" w:rsidP="00E55E54">
      <w:pPr>
        <w:pStyle w:val="ListParagraph"/>
        <w:numPr>
          <w:ilvl w:val="0"/>
          <w:numId w:val="17"/>
        </w:numPr>
      </w:pPr>
      <w:r>
        <w:t>.NET 9 installed</w:t>
      </w:r>
    </w:p>
    <w:p w14:paraId="198C2AC6" w14:textId="77777777" w:rsidR="00E55E54" w:rsidRDefault="00000000" w:rsidP="00E55E54">
      <w:pPr>
        <w:pStyle w:val="ListParagraph"/>
        <w:numPr>
          <w:ilvl w:val="0"/>
          <w:numId w:val="17"/>
        </w:numPr>
      </w:pPr>
      <w:r>
        <w:t>Azure CLI installed and logged in</w:t>
      </w:r>
    </w:p>
    <w:p w14:paraId="4C1AB418" w14:textId="77777777" w:rsidR="00E55E54" w:rsidRDefault="00000000" w:rsidP="00E55E54">
      <w:pPr>
        <w:pStyle w:val="ListParagraph"/>
        <w:numPr>
          <w:ilvl w:val="0"/>
          <w:numId w:val="17"/>
        </w:numPr>
      </w:pPr>
      <w:r>
        <w:t>Resources deployed or created manually</w:t>
      </w:r>
    </w:p>
    <w:p w14:paraId="14F1B4C5" w14:textId="77777777" w:rsidR="00E55E54" w:rsidRDefault="00000000" w:rsidP="00E55E54">
      <w:pPr>
        <w:pStyle w:val="ListParagraph"/>
        <w:numPr>
          <w:ilvl w:val="0"/>
          <w:numId w:val="17"/>
        </w:numPr>
      </w:pPr>
      <w:r>
        <w:t>.env file populated</w:t>
      </w:r>
    </w:p>
    <w:p w14:paraId="0840A8E8" w14:textId="662783A1" w:rsidR="002225CC" w:rsidRDefault="00000000" w:rsidP="00E55E54">
      <w:pPr>
        <w:pStyle w:val="ListParagraph"/>
        <w:numPr>
          <w:ilvl w:val="0"/>
          <w:numId w:val="17"/>
        </w:numPr>
      </w:pPr>
      <w:r>
        <w:t>Index created and documents uploaded</w:t>
      </w:r>
    </w:p>
    <w:sectPr w:rsidR="002225C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C059C" w14:textId="77777777" w:rsidR="00B6405C" w:rsidRDefault="00B6405C" w:rsidP="00FF41A6">
      <w:pPr>
        <w:spacing w:after="0" w:line="240" w:lineRule="auto"/>
      </w:pPr>
      <w:r>
        <w:separator/>
      </w:r>
    </w:p>
  </w:endnote>
  <w:endnote w:type="continuationSeparator" w:id="0">
    <w:p w14:paraId="76A7DCFE" w14:textId="77777777" w:rsidR="00B6405C" w:rsidRDefault="00B6405C" w:rsidP="00FF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3071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9D10A9" w14:textId="0E1F773C" w:rsidR="00FF41A6" w:rsidRDefault="00FF41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8881F5" w14:textId="77777777" w:rsidR="00FF41A6" w:rsidRDefault="00FF4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FBAF8" w14:textId="77777777" w:rsidR="00B6405C" w:rsidRDefault="00B6405C" w:rsidP="00FF41A6">
      <w:pPr>
        <w:spacing w:after="0" w:line="240" w:lineRule="auto"/>
      </w:pPr>
      <w:r>
        <w:separator/>
      </w:r>
    </w:p>
  </w:footnote>
  <w:footnote w:type="continuationSeparator" w:id="0">
    <w:p w14:paraId="31B876E1" w14:textId="77777777" w:rsidR="00B6405C" w:rsidRDefault="00B6405C" w:rsidP="00FF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F2A5" w14:textId="5DCFAEF2" w:rsidR="00FF41A6" w:rsidRDefault="00FF41A6" w:rsidP="00FF41A6">
    <w:pPr>
      <w:pStyle w:val="Header"/>
      <w:spacing w:after="240"/>
      <w:jc w:val="center"/>
    </w:pPr>
    <w:r>
      <w:rPr>
        <w:noProof/>
      </w:rPr>
      <w:drawing>
        <wp:inline distT="0" distB="0" distL="0" distR="0" wp14:anchorId="18C342F8" wp14:editId="3AE4A60C">
          <wp:extent cx="773430" cy="439198"/>
          <wp:effectExtent l="0" t="0" r="7620" b="0"/>
          <wp:docPr id="104532348" name="Picture 1" descr="A blue and green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32348" name="Picture 1" descr="A blue and green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880" cy="452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rPr>
        <w:noProof/>
      </w:rPr>
      <w:drawing>
        <wp:inline distT="0" distB="0" distL="0" distR="0" wp14:anchorId="6474E1E3" wp14:editId="2274571D">
          <wp:extent cx="2144264" cy="400050"/>
          <wp:effectExtent l="0" t="0" r="8890" b="0"/>
          <wp:docPr id="614753943" name="Picture 3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753943" name="Picture 3" descr="A black and white logo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13358" cy="412941"/>
                  </a:xfrm>
                  <a:prstGeom prst="rect">
                    <a:avLst/>
                  </a:prstGeom>
                  <a:solidFill>
                    <a:schemeClr val="tx1">
                      <a:lumMod val="50000"/>
                      <a:lumOff val="50000"/>
                    </a:schemeClr>
                  </a:solidFill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13B5F"/>
    <w:multiLevelType w:val="hybridMultilevel"/>
    <w:tmpl w:val="F856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4232C"/>
    <w:multiLevelType w:val="hybridMultilevel"/>
    <w:tmpl w:val="F01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65778"/>
    <w:multiLevelType w:val="hybridMultilevel"/>
    <w:tmpl w:val="B86C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158A8"/>
    <w:multiLevelType w:val="hybridMultilevel"/>
    <w:tmpl w:val="B556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E70D1"/>
    <w:multiLevelType w:val="hybridMultilevel"/>
    <w:tmpl w:val="B4ACB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E00B1"/>
    <w:multiLevelType w:val="hybridMultilevel"/>
    <w:tmpl w:val="7938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54B18"/>
    <w:multiLevelType w:val="hybridMultilevel"/>
    <w:tmpl w:val="475E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90D76"/>
    <w:multiLevelType w:val="hybridMultilevel"/>
    <w:tmpl w:val="21E0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B0716"/>
    <w:multiLevelType w:val="hybridMultilevel"/>
    <w:tmpl w:val="301A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13755">
    <w:abstractNumId w:val="8"/>
  </w:num>
  <w:num w:numId="2" w16cid:durableId="725880832">
    <w:abstractNumId w:val="6"/>
  </w:num>
  <w:num w:numId="3" w16cid:durableId="1302349256">
    <w:abstractNumId w:val="5"/>
  </w:num>
  <w:num w:numId="4" w16cid:durableId="756175068">
    <w:abstractNumId w:val="4"/>
  </w:num>
  <w:num w:numId="5" w16cid:durableId="850801022">
    <w:abstractNumId w:val="7"/>
  </w:num>
  <w:num w:numId="6" w16cid:durableId="793449846">
    <w:abstractNumId w:val="3"/>
  </w:num>
  <w:num w:numId="7" w16cid:durableId="145903434">
    <w:abstractNumId w:val="2"/>
  </w:num>
  <w:num w:numId="8" w16cid:durableId="854730760">
    <w:abstractNumId w:val="1"/>
  </w:num>
  <w:num w:numId="9" w16cid:durableId="1809198117">
    <w:abstractNumId w:val="0"/>
  </w:num>
  <w:num w:numId="10" w16cid:durableId="20859302">
    <w:abstractNumId w:val="12"/>
  </w:num>
  <w:num w:numId="11" w16cid:durableId="381247263">
    <w:abstractNumId w:val="16"/>
  </w:num>
  <w:num w:numId="12" w16cid:durableId="1387677584">
    <w:abstractNumId w:val="10"/>
  </w:num>
  <w:num w:numId="13" w16cid:durableId="554855800">
    <w:abstractNumId w:val="15"/>
  </w:num>
  <w:num w:numId="14" w16cid:durableId="1946108909">
    <w:abstractNumId w:val="9"/>
  </w:num>
  <w:num w:numId="15" w16cid:durableId="557743867">
    <w:abstractNumId w:val="13"/>
  </w:num>
  <w:num w:numId="16" w16cid:durableId="445851480">
    <w:abstractNumId w:val="11"/>
  </w:num>
  <w:num w:numId="17" w16cid:durableId="1919056461">
    <w:abstractNumId w:val="14"/>
  </w:num>
  <w:num w:numId="18" w16cid:durableId="19417903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E35"/>
    <w:rsid w:val="0015074B"/>
    <w:rsid w:val="002225CC"/>
    <w:rsid w:val="0029639D"/>
    <w:rsid w:val="00326F90"/>
    <w:rsid w:val="0074770A"/>
    <w:rsid w:val="00AA1D8D"/>
    <w:rsid w:val="00B47730"/>
    <w:rsid w:val="00B6405C"/>
    <w:rsid w:val="00CB0664"/>
    <w:rsid w:val="00E55E54"/>
    <w:rsid w:val="00FC693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D2EC62"/>
  <w14:defaultImageDpi w14:val="300"/>
  <w15:docId w15:val="{F1FFF102-8452-4178-B77D-9DC88121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5E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swag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343</Words>
  <Characters>2063</Characters>
  <Application>Microsoft Office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Tindle</cp:lastModifiedBy>
  <cp:revision>3</cp:revision>
  <dcterms:created xsi:type="dcterms:W3CDTF">2013-12-23T23:15:00Z</dcterms:created>
  <dcterms:modified xsi:type="dcterms:W3CDTF">2025-08-03T16:14:00Z</dcterms:modified>
  <cp:category/>
</cp:coreProperties>
</file>