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2D52E" w14:textId="0AC97203" w:rsidR="00776D2D" w:rsidRDefault="00000000">
      <w:pPr>
        <w:pStyle w:val="Heading1"/>
      </w:pPr>
      <w:r>
        <w:t>✅ Workshop Prep Cheat</w:t>
      </w:r>
      <w:r w:rsidR="00816250">
        <w:t xml:space="preserve"> S</w:t>
      </w:r>
      <w:r>
        <w:t>heet</w:t>
      </w:r>
    </w:p>
    <w:p w14:paraId="09292BD9" w14:textId="77777777" w:rsidR="00816250" w:rsidRPr="00816250" w:rsidRDefault="00816250" w:rsidP="00816250"/>
    <w:p w14:paraId="1E6914FD" w14:textId="0C9439AD" w:rsidR="00776D2D" w:rsidRDefault="00000000">
      <w:r>
        <w:t xml:space="preserve">Before attending the Simple RAG Pipeline Workshop, please make sure you’ve completed the </w:t>
      </w:r>
      <w:r w:rsidR="00816250">
        <w:t>following</w:t>
      </w:r>
      <w:r>
        <w:t xml:space="preserve"> steps so we can jump right into</w:t>
      </w:r>
      <w:r w:rsidR="00816250">
        <w:t xml:space="preserve"> building</w:t>
      </w:r>
      <w:r>
        <w:t xml:space="preserve"> together.</w:t>
      </w:r>
    </w:p>
    <w:p w14:paraId="47C81BD3" w14:textId="53820328" w:rsidR="00816250" w:rsidRDefault="00816250">
      <w:r>
        <w:rPr>
          <w:rFonts w:ascii="Segoe UI Emoji" w:hAnsi="Segoe UI Emoji" w:cs="Segoe UI Emoji"/>
        </w:rPr>
        <w:t>✅</w:t>
      </w:r>
      <w:r>
        <w:t xml:space="preserve"> Install Visual Studio Code or Visual Studio 2022</w:t>
      </w:r>
    </w:p>
    <w:p w14:paraId="4056E821" w14:textId="33B4C9DC" w:rsidR="00776D2D" w:rsidRDefault="00000000">
      <w:r>
        <w:t xml:space="preserve">✅ Install .NET 9 SDK – </w:t>
      </w:r>
      <w:hyperlink r:id="rId6" w:history="1">
        <w:r w:rsidR="00816250" w:rsidRPr="007B681E">
          <w:rPr>
            <w:rStyle w:val="Hyperlink"/>
          </w:rPr>
          <w:t>https://dotnet.microsoft.com/en-us/download</w:t>
        </w:r>
      </w:hyperlink>
      <w:r w:rsidR="00816250">
        <w:t xml:space="preserve"> </w:t>
      </w:r>
    </w:p>
    <w:p w14:paraId="611418FF" w14:textId="35B8DAF5" w:rsidR="00776D2D" w:rsidRDefault="00000000">
      <w:r>
        <w:t xml:space="preserve">✅ Install Azure CLI – </w:t>
      </w:r>
      <w:hyperlink r:id="rId7" w:history="1">
        <w:r w:rsidR="00816250" w:rsidRPr="007B681E">
          <w:rPr>
            <w:rStyle w:val="Hyperlink"/>
          </w:rPr>
          <w:t>https://learn.microsoft.com/en-us/cli/azure/install-azure-cli</w:t>
        </w:r>
      </w:hyperlink>
      <w:r w:rsidR="00816250">
        <w:t xml:space="preserve"> </w:t>
      </w:r>
    </w:p>
    <w:p w14:paraId="5B0FD4C3" w14:textId="4EDBE106" w:rsidR="00776D2D" w:rsidRDefault="00000000">
      <w:r>
        <w:t xml:space="preserve">✅ Install PowerShell 7+ – </w:t>
      </w:r>
      <w:hyperlink r:id="rId8" w:history="1">
        <w:r w:rsidR="00816250" w:rsidRPr="007B681E">
          <w:rPr>
            <w:rStyle w:val="Hyperlink"/>
          </w:rPr>
          <w:t>https://learn.microsoft.com/en-us/powershell/scripting/install/installing-powershell</w:t>
        </w:r>
      </w:hyperlink>
      <w:r w:rsidR="00816250">
        <w:t xml:space="preserve"> </w:t>
      </w:r>
    </w:p>
    <w:p w14:paraId="09622CC9" w14:textId="77813879" w:rsidR="00776D2D" w:rsidRDefault="00000000">
      <w:r>
        <w:t xml:space="preserve">✅ Clone the repo ahead of time – </w:t>
      </w:r>
      <w:hyperlink r:id="rId9" w:history="1">
        <w:r w:rsidR="00816250" w:rsidRPr="007B681E">
          <w:rPr>
            <w:rStyle w:val="Hyperlink"/>
          </w:rPr>
          <w:t>https://github.com/justintindle/simple-azue-rag-pipeline-2025</w:t>
        </w:r>
      </w:hyperlink>
      <w:r w:rsidR="00816250">
        <w:t xml:space="preserve"> </w:t>
      </w:r>
    </w:p>
    <w:p w14:paraId="038CD73E" w14:textId="03498AA5" w:rsidR="00776D2D" w:rsidRDefault="00000000" w:rsidP="00816250">
      <w:r>
        <w:rPr>
          <w:rFonts w:ascii="Segoe UI Emoji" w:hAnsi="Segoe UI Emoji" w:cs="Segoe UI Emoji"/>
        </w:rPr>
        <w:t>✅</w:t>
      </w:r>
      <w:r>
        <w:t xml:space="preserve"> Create or have access to an Azure subscription – </w:t>
      </w:r>
      <w:hyperlink r:id="rId10" w:history="1">
        <w:r w:rsidR="00816250" w:rsidRPr="007B681E">
          <w:rPr>
            <w:rStyle w:val="Hyperlink"/>
          </w:rPr>
          <w:t>https://azure.microsoft.com/en-us/free</w:t>
        </w:r>
      </w:hyperlink>
      <w:r w:rsidR="00816250">
        <w:t xml:space="preserve"> </w:t>
      </w:r>
    </w:p>
    <w:sectPr w:rsidR="00776D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2483629">
    <w:abstractNumId w:val="8"/>
  </w:num>
  <w:num w:numId="2" w16cid:durableId="1268924582">
    <w:abstractNumId w:val="6"/>
  </w:num>
  <w:num w:numId="3" w16cid:durableId="1903366645">
    <w:abstractNumId w:val="5"/>
  </w:num>
  <w:num w:numId="4" w16cid:durableId="865824083">
    <w:abstractNumId w:val="4"/>
  </w:num>
  <w:num w:numId="5" w16cid:durableId="1483546425">
    <w:abstractNumId w:val="7"/>
  </w:num>
  <w:num w:numId="6" w16cid:durableId="1982612726">
    <w:abstractNumId w:val="3"/>
  </w:num>
  <w:num w:numId="7" w16cid:durableId="1774011878">
    <w:abstractNumId w:val="2"/>
  </w:num>
  <w:num w:numId="8" w16cid:durableId="295261098">
    <w:abstractNumId w:val="1"/>
  </w:num>
  <w:num w:numId="9" w16cid:durableId="108090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E35"/>
    <w:rsid w:val="0015074B"/>
    <w:rsid w:val="0029639D"/>
    <w:rsid w:val="00326F90"/>
    <w:rsid w:val="00776D2D"/>
    <w:rsid w:val="00816250"/>
    <w:rsid w:val="00AA1D8D"/>
    <w:rsid w:val="00B47730"/>
    <w:rsid w:val="00CB0664"/>
    <w:rsid w:val="00F329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BFFFF"/>
  <w14:defaultImageDpi w14:val="300"/>
  <w15:docId w15:val="{F1FFF102-8452-4178-B77D-9DC88121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162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shell/scripting/install/installing-powershell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cli/azure/install-azure-cl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tnet.microsoft.com/en-us/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zure.microsoft.com/en-us/fr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stintindle/simple-azue-rag-pipeline-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885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Justin Tindle</cp:lastModifiedBy>
  <cp:revision>3</cp:revision>
  <dcterms:created xsi:type="dcterms:W3CDTF">2013-12-23T23:15:00Z</dcterms:created>
  <dcterms:modified xsi:type="dcterms:W3CDTF">2025-08-05T10:47:00Z</dcterms:modified>
  <cp:category/>
</cp:coreProperties>
</file>